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Fácil vem, fácil vai, é assim que você vive, oh</w:t>
        <w:br/>
        <w:t>Pegue, pegue, pegue tudo, mas você nunca dá</w:t>
        <w:br/>
        <w:t>Deveria saber que você era um problema desde o primeiro beijo</w:t>
        <w:br/>
        <w:t>Tinha seus olhos bem abertos</w:t>
        <w:br/>
        <w:t>Por que eles estavam abertos? (Ooh-ooh)</w:t>
        <w:br/>
        <w:t>Te dei tudo o que eu tinha e você jogou no lixo (ooh-ooh)</w:t>
        <w:br/>
        <w:t>Você jogou no lixo, você jogou (ooh-ooh)</w:t>
        <w:br/>
        <w:t>Para me dar todo o seu amor é tudo que eu peço</w:t>
        <w:br/>
        <w:t>Porque o que você não entende é</w:t>
        <w:br/>
        <w:t>Eu pegaria uma granada para você (sim, sim, sim)</w:t>
        <w:br/>
        <w:t>Jogue minha mão em uma lâmina para você (yeah, yeah, yeah)</w:t>
        <w:br/>
        <w:t>Eu pularia na frente de um trem para você (yeah, yeah, yeah)</w:t>
        <w:br/>
        <w:t xml:space="preserve">Você sabe que eu faria qualquer coisa por você (yeah, yeah, yeah) </w:t>
        <w:br/>
        <w:t>Oh, oh, eu passaria por toda essa dor</w:t>
        <w:br/>
        <w:t>Leve uma bala direto no meu cérebro</w:t>
        <w:br/>
        <w:t>Sim, eu morreria por você, baby</w:t>
        <w:br/>
        <w:t>Mas você não vai fazer o mesmo</w:t>
        <w:br/>
        <w:t>Não, não, não, não</w:t>
        <w:br/>
        <w:t>Uh</w:t>
        <w:br/>
        <w:t>Preto, preto, preto e azul</w:t>
        <w:br/>
        <w:t>Bata-me até eu ficar entorpecido</w:t>
        <w:br/>
        <w:t>Diga ao diabo que eu disse "Ei" quando você voltar para onde você é</w:t>
        <w:br/>
        <w:t>Mulher louca, mulher má</w:t>
        <w:br/>
        <w:t>Isso é exatamente o que você é</w:t>
        <w:br/>
        <w:t xml:space="preserve">Sim, você vai sorrir na minha cara, em seguida, arrancar os freios do meu carro (ooh-ooh) </w:t>
        <w:br/>
        <w:t xml:space="preserve">Te dei tudo o que eu tinha e você jogou no lixo (ooh-ooh) </w:t>
        <w:br/>
        <w:t xml:space="preserve">Você jogou no lixo, sim, você jogou (ooh-ooh) </w:t>
        <w:br/>
        <w:t>Para me dar todo o seu amor é tudo que eu peço</w:t>
        <w:br/>
        <w:t>Porque o que você não entende é</w:t>
        <w:br/>
        <w:t xml:space="preserve">Eu pegaria uma granada para você (sim, sim, sim) </w:t>
        <w:br/>
        <w:t xml:space="preserve">Jogue minha mão em uma lâmina para você (yeah, yeah, yeah) </w:t>
        <w:br/>
        <w:t xml:space="preserve">Eu pularia na frente de um trem para você (yeah, yeah, yeah) </w:t>
        <w:br/>
        <w:t xml:space="preserve">Você sabe que eu faria qualquer coisa por você (yeah, yeah, yeah) </w:t>
        <w:br/>
        <w:t>Oh oh, eu passaria por toda essa dor</w:t>
        <w:br/>
        <w:t>Leve uma bala direto no meu cérebro</w:t>
        <w:br/>
        <w:t>Sim, eu morreria por você, baby</w:t>
        <w:br/>
        <w:t>Mas você não vai fazer o mesmo</w:t>
        <w:br/>
        <w:t>Se meu corpo estivesse pegando fogo</w:t>
        <w:br/>
        <w:t xml:space="preserve"> (Não) ooh, você me veria queimar em chamas</w:t>
        <w:br/>
        <w:t xml:space="preserve"> (Não) você disse que me amava, você é um mentiroso</w:t>
        <w:br/>
        <w:t>Porque você nunca, nunca, nunca fez, baby</w:t>
        <w:br/>
        <w:t xml:space="preserve">Mas querida, eu ainda pegaria uma granada para você (yeah, yeah, yeah) </w:t>
        <w:br/>
        <w:t xml:space="preserve">Jogue minha mão em uma lâmina para você (yeah, yeah, yeah) </w:t>
        <w:br/>
        <w:t xml:space="preserve">Eu pularia na frente de um trem para você (yeah, yeah, yeah) </w:t>
        <w:br/>
        <w:t xml:space="preserve">Você sabe que eu faria qualquer coisa por você (yeah, yeah, yeah) </w:t>
        <w:br/>
        <w:t>Ooh-ooh, eu passaria por toda essa dor</w:t>
        <w:br/>
        <w:t>Leve uma bala direto no meu cérebro</w:t>
        <w:br/>
        <w:t>Sim, eu morreria por você, baby</w:t>
        <w:br/>
        <w:t>Mas você não vai fazer o mesmo</w:t>
        <w:br/>
        <w:t>Não, você não vai fazer o mesmo</w:t>
        <w:br/>
        <w:t>Você não faria o mesmo</w:t>
        <w:br/>
        <w:t>Ooh, você nunca faria o mesmo</w:t>
        <w:br/>
        <w:t>Não, não, não, não-oh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